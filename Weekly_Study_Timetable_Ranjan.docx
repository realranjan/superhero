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Study Timetable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Day</w:t>
            </w:r>
          </w:p>
        </w:tc>
        <w:tc>
          <w:tcPr>
            <w:tcW w:type="dxa" w:w="1728"/>
          </w:tcPr>
          <w:p>
            <w:r>
              <w:t>Morning</w:t>
            </w:r>
          </w:p>
        </w:tc>
        <w:tc>
          <w:tcPr>
            <w:tcW w:type="dxa" w:w="1728"/>
          </w:tcPr>
          <w:p>
            <w:r>
              <w:t>Late Morning</w:t>
            </w:r>
          </w:p>
        </w:tc>
        <w:tc>
          <w:tcPr>
            <w:tcW w:type="dxa" w:w="1728"/>
          </w:tcPr>
          <w:p>
            <w:r>
              <w:t>Afternoon</w:t>
            </w:r>
          </w:p>
        </w:tc>
        <w:tc>
          <w:tcPr>
            <w:tcW w:type="dxa" w:w="1728"/>
          </w:tcPr>
          <w:p>
            <w:r>
              <w:t>Evening</w:t>
            </w:r>
          </w:p>
        </w:tc>
      </w:tr>
      <w:tr>
        <w:tc>
          <w:tcPr>
            <w:tcW w:type="dxa" w:w="1728"/>
          </w:tcPr>
          <w:p>
            <w:r>
              <w:t>Monday</w:t>
            </w:r>
          </w:p>
        </w:tc>
        <w:tc>
          <w:tcPr>
            <w:tcW w:type="dxa" w:w="1728"/>
          </w:tcPr>
          <w:p>
            <w:r>
              <w:t>6:30 - 7:00 am: Run</w:t>
              <w:br/>
              <w:t>Breakfast &amp; Rest</w:t>
            </w:r>
          </w:p>
        </w:tc>
        <w:tc>
          <w:tcPr>
            <w:tcW w:type="dxa" w:w="1728"/>
          </w:tcPr>
          <w:p>
            <w:r>
              <w:t>10:00 - 11:30 am: Python</w:t>
            </w:r>
          </w:p>
        </w:tc>
        <w:tc>
          <w:tcPr>
            <w:tcW w:type="dxa" w:w="1728"/>
          </w:tcPr>
          <w:p>
            <w:r>
              <w:t>2:00 - 3:30 pm: DSA Practice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Python Questions</w:t>
            </w:r>
          </w:p>
        </w:tc>
      </w:tr>
      <w:tr>
        <w:tc>
          <w:tcPr>
            <w:tcW w:type="dxa" w:w="1728"/>
          </w:tcPr>
          <w:p>
            <w:r>
              <w:t>Tuesday</w:t>
            </w:r>
          </w:p>
        </w:tc>
        <w:tc>
          <w:tcPr>
            <w:tcW w:type="dxa" w:w="1728"/>
          </w:tcPr>
          <w:p>
            <w:r>
              <w:t>6:30 - 7:00 am: Run</w:t>
              <w:br/>
              <w:t>Breakfast &amp; Rest</w:t>
            </w:r>
          </w:p>
        </w:tc>
        <w:tc>
          <w:tcPr>
            <w:tcW w:type="dxa" w:w="1728"/>
          </w:tcPr>
          <w:p>
            <w:r>
              <w:t>10:00 - 11:30 am: SQL</w:t>
            </w:r>
          </w:p>
        </w:tc>
        <w:tc>
          <w:tcPr>
            <w:tcW w:type="dxa" w:w="1728"/>
          </w:tcPr>
          <w:p>
            <w:r>
              <w:t>2:00 - 3:30 pm: DSA Practice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Review &amp; Quiz</w:t>
            </w:r>
          </w:p>
        </w:tc>
      </w:tr>
      <w:tr>
        <w:tc>
          <w:tcPr>
            <w:tcW w:type="dxa" w:w="1728"/>
          </w:tcPr>
          <w:p>
            <w:r>
              <w:t>Wednesday</w:t>
            </w:r>
          </w:p>
        </w:tc>
        <w:tc>
          <w:tcPr>
            <w:tcW w:type="dxa" w:w="1728"/>
          </w:tcPr>
          <w:p>
            <w:r>
              <w:t>6:30 - 7:00 am: Run</w:t>
              <w:br/>
              <w:t>Breakfast &amp; Rest</w:t>
            </w:r>
          </w:p>
        </w:tc>
        <w:tc>
          <w:tcPr>
            <w:tcW w:type="dxa" w:w="1728"/>
          </w:tcPr>
          <w:p>
            <w:r>
              <w:t>10:00 - 11:30 am: Python</w:t>
            </w:r>
          </w:p>
        </w:tc>
        <w:tc>
          <w:tcPr>
            <w:tcW w:type="dxa" w:w="1728"/>
          </w:tcPr>
          <w:p>
            <w:r>
              <w:t>2:00 - 3:30 pm: SQL Questions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Python Questions</w:t>
            </w:r>
          </w:p>
        </w:tc>
      </w:tr>
      <w:tr>
        <w:tc>
          <w:tcPr>
            <w:tcW w:type="dxa" w:w="1728"/>
          </w:tcPr>
          <w:p>
            <w:r>
              <w:t>Thursday</w:t>
            </w:r>
          </w:p>
        </w:tc>
        <w:tc>
          <w:tcPr>
            <w:tcW w:type="dxa" w:w="1728"/>
          </w:tcPr>
          <w:p>
            <w:r>
              <w:t>6:30 - 7:00 am: Run</w:t>
              <w:br/>
              <w:t>Breakfast &amp; Rest</w:t>
            </w:r>
          </w:p>
        </w:tc>
        <w:tc>
          <w:tcPr>
            <w:tcW w:type="dxa" w:w="1728"/>
          </w:tcPr>
          <w:p>
            <w:r>
              <w:t>10:00 - 11:30 am: DSA</w:t>
            </w:r>
          </w:p>
        </w:tc>
        <w:tc>
          <w:tcPr>
            <w:tcW w:type="dxa" w:w="1728"/>
          </w:tcPr>
          <w:p>
            <w:r>
              <w:t>2:00 - 3:30 pm: Python Practice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SQL Practice</w:t>
            </w:r>
          </w:p>
        </w:tc>
      </w:tr>
      <w:tr>
        <w:tc>
          <w:tcPr>
            <w:tcW w:type="dxa" w:w="1728"/>
          </w:tcPr>
          <w:p>
            <w:r>
              <w:t>Friday</w:t>
            </w:r>
          </w:p>
        </w:tc>
        <w:tc>
          <w:tcPr>
            <w:tcW w:type="dxa" w:w="1728"/>
          </w:tcPr>
          <w:p>
            <w:r>
              <w:t>6:30 - 7:00 am: Run</w:t>
              <w:br/>
              <w:t>Breakfast &amp; Rest</w:t>
            </w:r>
          </w:p>
        </w:tc>
        <w:tc>
          <w:tcPr>
            <w:tcW w:type="dxa" w:w="1728"/>
          </w:tcPr>
          <w:p>
            <w:r>
              <w:t>10:00 - 11:30 am: SQL</w:t>
            </w:r>
          </w:p>
        </w:tc>
        <w:tc>
          <w:tcPr>
            <w:tcW w:type="dxa" w:w="1728"/>
          </w:tcPr>
          <w:p>
            <w:r>
              <w:t>2:00 - 3:30 pm: DSA Practice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Python Questions</w:t>
            </w:r>
          </w:p>
        </w:tc>
      </w:tr>
      <w:tr>
        <w:tc>
          <w:tcPr>
            <w:tcW w:type="dxa" w:w="1728"/>
          </w:tcPr>
          <w:p>
            <w:r>
              <w:t>Saturday</w:t>
            </w:r>
          </w:p>
        </w:tc>
        <w:tc>
          <w:tcPr>
            <w:tcW w:type="dxa" w:w="1728"/>
          </w:tcPr>
          <w:p>
            <w:r>
              <w:t>Rest (or Optional Run)</w:t>
            </w:r>
          </w:p>
        </w:tc>
        <w:tc>
          <w:tcPr>
            <w:tcW w:type="dxa" w:w="1728"/>
          </w:tcPr>
          <w:p>
            <w:r>
              <w:t>10:00 - 11:30 am: Review</w:t>
            </w:r>
          </w:p>
        </w:tc>
        <w:tc>
          <w:tcPr>
            <w:tcW w:type="dxa" w:w="1728"/>
          </w:tcPr>
          <w:p>
            <w:r>
              <w:t>2:00 - 3:30 pm: Project Work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7:00 - 8:30 pm: Data Science</w:t>
              <w:br/>
              <w:t>8:30 - 9:30 pm: Self-Assessment</w:t>
            </w:r>
          </w:p>
        </w:tc>
      </w:tr>
      <w:tr>
        <w:tc>
          <w:tcPr>
            <w:tcW w:type="dxa" w:w="1728"/>
          </w:tcPr>
          <w:p>
            <w:r>
              <w:t>Sunday</w:t>
            </w:r>
          </w:p>
        </w:tc>
        <w:tc>
          <w:tcPr>
            <w:tcW w:type="dxa" w:w="1728"/>
          </w:tcPr>
          <w:p>
            <w:r>
              <w:t>Rest Day</w:t>
            </w:r>
          </w:p>
        </w:tc>
        <w:tc>
          <w:tcPr>
            <w:tcW w:type="dxa" w:w="1728"/>
          </w:tcPr>
          <w:p>
            <w:r>
              <w:t>10:00 - 11:30 am: Python</w:t>
            </w:r>
          </w:p>
        </w:tc>
        <w:tc>
          <w:tcPr>
            <w:tcW w:type="dxa" w:w="1728"/>
          </w:tcPr>
          <w:p>
            <w:r>
              <w:t>2:00 - 3:30 pm: SQL Questions</w:t>
              <w:br/>
              <w:t>4:00 - 4:30 pm: Break</w:t>
            </w:r>
          </w:p>
        </w:tc>
        <w:tc>
          <w:tcPr>
            <w:tcW w:type="dxa" w:w="1728"/>
          </w:tcPr>
          <w:p>
            <w:r>
              <w:t>Free Evening / Relaxation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